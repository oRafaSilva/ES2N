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503B" w14:textId="77777777" w:rsidR="000D1AD4" w:rsidRPr="00443DC8" w:rsidRDefault="00F158E9">
      <w:pPr>
        <w:pStyle w:val="Ttulo1"/>
        <w:rPr>
          <w:lang w:val="pt-BR"/>
        </w:rPr>
      </w:pPr>
      <w:r w:rsidRPr="00443DC8">
        <w:rPr>
          <w:lang w:val="pt-BR"/>
        </w:rPr>
        <w:t xml:space="preserve">REQUISITOS NÃO FUNCIONAIS – </w:t>
      </w:r>
      <w:proofErr w:type="spellStart"/>
      <w:r w:rsidRPr="00443DC8">
        <w:rPr>
          <w:lang w:val="pt-BR"/>
        </w:rPr>
        <w:t>AjudaPsico</w:t>
      </w:r>
      <w:proofErr w:type="spellEnd"/>
    </w:p>
    <w:p w14:paraId="0A03C47B" w14:textId="527DD3A4" w:rsidR="000D1AD4" w:rsidRPr="00443DC8" w:rsidRDefault="00F158E9">
      <w:pPr>
        <w:rPr>
          <w:u w:val="single"/>
          <w:lang w:val="pt-BR"/>
        </w:rPr>
      </w:pPr>
      <w:r w:rsidRPr="00443DC8">
        <w:rPr>
          <w:lang w:val="pt-BR"/>
        </w:rPr>
        <w:t>Disciplina: Engenharia de Software 2 – Turma Noite – prof.ª Denilce Veloso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1AD4" w:rsidRPr="00443DC8" w14:paraId="315C06A0" w14:textId="77777777">
        <w:tc>
          <w:tcPr>
            <w:tcW w:w="2880" w:type="dxa"/>
          </w:tcPr>
          <w:p w14:paraId="4D954BE5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Número</w:t>
            </w:r>
          </w:p>
        </w:tc>
        <w:tc>
          <w:tcPr>
            <w:tcW w:w="2880" w:type="dxa"/>
          </w:tcPr>
          <w:p w14:paraId="738D6648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Tipo</w:t>
            </w:r>
          </w:p>
        </w:tc>
        <w:tc>
          <w:tcPr>
            <w:tcW w:w="2880" w:type="dxa"/>
          </w:tcPr>
          <w:p w14:paraId="1299CD0C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Descrição</w:t>
            </w:r>
          </w:p>
        </w:tc>
      </w:tr>
      <w:tr w:rsidR="000D1AD4" w:rsidRPr="00443DC8" w14:paraId="46E35B4E" w14:textId="77777777">
        <w:tc>
          <w:tcPr>
            <w:tcW w:w="2880" w:type="dxa"/>
          </w:tcPr>
          <w:p w14:paraId="3276E39F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RNF01</w:t>
            </w:r>
          </w:p>
        </w:tc>
        <w:tc>
          <w:tcPr>
            <w:tcW w:w="2880" w:type="dxa"/>
          </w:tcPr>
          <w:p w14:paraId="160706C8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Usabilidade</w:t>
            </w:r>
          </w:p>
        </w:tc>
        <w:tc>
          <w:tcPr>
            <w:tcW w:w="2880" w:type="dxa"/>
          </w:tcPr>
          <w:p w14:paraId="269BED17" w14:textId="61CC9827" w:rsidR="000D1AD4" w:rsidRPr="00526FEA" w:rsidRDefault="00F158E9">
            <w:pPr>
              <w:rPr>
                <w:highlight w:val="yellow"/>
                <w:lang w:val="pt-BR"/>
              </w:rPr>
            </w:pPr>
            <w:r w:rsidRPr="00526FEA">
              <w:rPr>
                <w:highlight w:val="yellow"/>
                <w:lang w:val="pt-BR"/>
              </w:rPr>
              <w:t>A interface deverá ser intuitiva e de fácil uso para psicólogos com diferentes níveis de familiaridade com tecnologia.</w:t>
            </w:r>
            <w:r w:rsidR="00526FEA" w:rsidRPr="00526FEA">
              <w:rPr>
                <w:highlight w:val="yellow"/>
                <w:lang w:val="pt-BR"/>
              </w:rPr>
              <w:t xml:space="preserve">  Ver exemplo </w:t>
            </w:r>
            <w:r w:rsidR="00526FEA" w:rsidRPr="00526FEA">
              <w:rPr>
                <w:highlight w:val="yellow"/>
              </w:rPr>
              <w:t xml:space="preserve">A interface </w:t>
            </w:r>
            <w:proofErr w:type="spellStart"/>
            <w:r w:rsidR="00526FEA" w:rsidRPr="00526FEA">
              <w:rPr>
                <w:highlight w:val="yellow"/>
              </w:rPr>
              <w:t>deverá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permitir</w:t>
            </w:r>
            <w:proofErr w:type="spellEnd"/>
            <w:r w:rsidR="00526FEA" w:rsidRPr="00526FEA">
              <w:rPr>
                <w:highlight w:val="yellow"/>
              </w:rPr>
              <w:t xml:space="preserve"> que </w:t>
            </w:r>
            <w:proofErr w:type="spellStart"/>
            <w:r w:rsidR="00526FEA" w:rsidRPr="00526FEA">
              <w:rPr>
                <w:highlight w:val="yellow"/>
              </w:rPr>
              <w:t>psicólogos</w:t>
            </w:r>
            <w:proofErr w:type="spellEnd"/>
            <w:r w:rsidR="00526FEA" w:rsidRPr="00526FEA">
              <w:rPr>
                <w:highlight w:val="yellow"/>
              </w:rPr>
              <w:t xml:space="preserve"> com </w:t>
            </w:r>
            <w:proofErr w:type="spellStart"/>
            <w:r w:rsidR="00526FEA" w:rsidRPr="00526FEA">
              <w:rPr>
                <w:highlight w:val="yellow"/>
              </w:rPr>
              <w:t>diferentes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níveis</w:t>
            </w:r>
            <w:proofErr w:type="spellEnd"/>
            <w:r w:rsidR="00526FEA" w:rsidRPr="00526FEA">
              <w:rPr>
                <w:highlight w:val="yellow"/>
              </w:rPr>
              <w:t xml:space="preserve"> de </w:t>
            </w:r>
            <w:proofErr w:type="spellStart"/>
            <w:r w:rsidR="00526FEA" w:rsidRPr="00526FEA">
              <w:rPr>
                <w:highlight w:val="yellow"/>
              </w:rPr>
              <w:t>familiaridade</w:t>
            </w:r>
            <w:proofErr w:type="spellEnd"/>
            <w:r w:rsidR="00526FEA" w:rsidRPr="00526FEA">
              <w:rPr>
                <w:highlight w:val="yellow"/>
              </w:rPr>
              <w:t xml:space="preserve"> com </w:t>
            </w:r>
            <w:proofErr w:type="spellStart"/>
            <w:r w:rsidR="00526FEA" w:rsidRPr="00526FEA">
              <w:rPr>
                <w:highlight w:val="yellow"/>
              </w:rPr>
              <w:t>tecnologia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realizem</w:t>
            </w:r>
            <w:proofErr w:type="spellEnd"/>
            <w:r w:rsidR="00526FEA" w:rsidRPr="00526FEA">
              <w:rPr>
                <w:highlight w:val="yellow"/>
              </w:rPr>
              <w:t xml:space="preserve"> as </w:t>
            </w:r>
            <w:proofErr w:type="spellStart"/>
            <w:r w:rsidR="00526FEA" w:rsidRPr="00526FEA">
              <w:rPr>
                <w:highlight w:val="yellow"/>
              </w:rPr>
              <w:t>tarefas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principais</w:t>
            </w:r>
            <w:proofErr w:type="spellEnd"/>
            <w:r w:rsidR="00526FEA" w:rsidRPr="00526FEA">
              <w:rPr>
                <w:highlight w:val="yellow"/>
              </w:rPr>
              <w:t xml:space="preserve"> (ex: </w:t>
            </w:r>
            <w:proofErr w:type="spellStart"/>
            <w:r w:rsidR="00526FEA" w:rsidRPr="00526FEA">
              <w:rPr>
                <w:highlight w:val="yellow"/>
              </w:rPr>
              <w:t>agendar</w:t>
            </w:r>
            <w:proofErr w:type="spellEnd"/>
            <w:r w:rsidR="00526FEA" w:rsidRPr="00526FEA">
              <w:rPr>
                <w:highlight w:val="yellow"/>
              </w:rPr>
              <w:t xml:space="preserve"> consulta, registrar </w:t>
            </w:r>
            <w:proofErr w:type="spellStart"/>
            <w:r w:rsidR="00526FEA" w:rsidRPr="00526FEA">
              <w:rPr>
                <w:highlight w:val="yellow"/>
              </w:rPr>
              <w:t>anotações</w:t>
            </w:r>
            <w:proofErr w:type="spellEnd"/>
            <w:r w:rsidR="00526FEA" w:rsidRPr="00526FEA">
              <w:rPr>
                <w:highlight w:val="yellow"/>
              </w:rPr>
              <w:t xml:space="preserve">) com no </w:t>
            </w:r>
            <w:proofErr w:type="spellStart"/>
            <w:r w:rsidR="00526FEA" w:rsidRPr="00526FEA">
              <w:rPr>
                <w:highlight w:val="yellow"/>
              </w:rPr>
              <w:t>máximo</w:t>
            </w:r>
            <w:proofErr w:type="spellEnd"/>
            <w:r w:rsidR="00526FEA" w:rsidRPr="00526FEA">
              <w:rPr>
                <w:highlight w:val="yellow"/>
              </w:rPr>
              <w:t xml:space="preserve"> 3 cliques e </w:t>
            </w:r>
            <w:proofErr w:type="spellStart"/>
            <w:r w:rsidR="00526FEA" w:rsidRPr="00526FEA">
              <w:rPr>
                <w:highlight w:val="yellow"/>
              </w:rPr>
              <w:t>completem</w:t>
            </w:r>
            <w:proofErr w:type="spellEnd"/>
            <w:r w:rsidR="00526FEA" w:rsidRPr="00526FEA">
              <w:rPr>
                <w:highlight w:val="yellow"/>
              </w:rPr>
              <w:t xml:space="preserve"> um </w:t>
            </w:r>
            <w:proofErr w:type="spellStart"/>
            <w:r w:rsidR="00526FEA" w:rsidRPr="00526FEA">
              <w:rPr>
                <w:highlight w:val="yellow"/>
              </w:rPr>
              <w:t>fluxo</w:t>
            </w:r>
            <w:proofErr w:type="spellEnd"/>
            <w:r w:rsidR="00526FEA" w:rsidRPr="00526FEA">
              <w:rPr>
                <w:highlight w:val="yellow"/>
              </w:rPr>
              <w:t xml:space="preserve"> de </w:t>
            </w:r>
            <w:proofErr w:type="spellStart"/>
            <w:r w:rsidR="00526FEA" w:rsidRPr="00526FEA">
              <w:rPr>
                <w:highlight w:val="yellow"/>
              </w:rPr>
              <w:t>trabalho</w:t>
            </w:r>
            <w:proofErr w:type="spellEnd"/>
            <w:r w:rsidR="00526FEA" w:rsidRPr="00526FEA">
              <w:rPr>
                <w:highlight w:val="yellow"/>
              </w:rPr>
              <w:t xml:space="preserve"> pela </w:t>
            </w:r>
            <w:proofErr w:type="spellStart"/>
            <w:r w:rsidR="00526FEA" w:rsidRPr="00526FEA">
              <w:rPr>
                <w:highlight w:val="yellow"/>
              </w:rPr>
              <w:t>primeira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vez</w:t>
            </w:r>
            <w:proofErr w:type="spellEnd"/>
            <w:r w:rsidR="00526FEA" w:rsidRPr="00526FEA">
              <w:rPr>
                <w:highlight w:val="yellow"/>
              </w:rPr>
              <w:t xml:space="preserve"> com </w:t>
            </w:r>
            <w:proofErr w:type="spellStart"/>
            <w:r w:rsidR="00526FEA" w:rsidRPr="00526FEA">
              <w:rPr>
                <w:highlight w:val="yellow"/>
              </w:rPr>
              <w:t>uma</w:t>
            </w:r>
            <w:proofErr w:type="spellEnd"/>
            <w:r w:rsidR="00526FEA" w:rsidRPr="00526FEA">
              <w:rPr>
                <w:highlight w:val="yellow"/>
              </w:rPr>
              <w:t xml:space="preserve"> taxa de </w:t>
            </w:r>
            <w:proofErr w:type="spellStart"/>
            <w:r w:rsidR="00526FEA" w:rsidRPr="00526FEA">
              <w:rPr>
                <w:highlight w:val="yellow"/>
              </w:rPr>
              <w:t>sucesso</w:t>
            </w:r>
            <w:proofErr w:type="spellEnd"/>
            <w:r w:rsidR="00526FEA" w:rsidRPr="00526FEA">
              <w:rPr>
                <w:highlight w:val="yellow"/>
              </w:rPr>
              <w:t xml:space="preserve"> de 90% </w:t>
            </w:r>
            <w:proofErr w:type="spellStart"/>
            <w:r w:rsidR="00526FEA" w:rsidRPr="00526FEA">
              <w:rPr>
                <w:highlight w:val="yellow"/>
              </w:rPr>
              <w:t>após</w:t>
            </w:r>
            <w:proofErr w:type="spellEnd"/>
            <w:r w:rsidR="00526FEA" w:rsidRPr="00526FEA">
              <w:rPr>
                <w:highlight w:val="yellow"/>
              </w:rPr>
              <w:t xml:space="preserve"> um breve tutorial de 5 </w:t>
            </w:r>
            <w:proofErr w:type="spellStart"/>
            <w:r w:rsidR="00526FEA" w:rsidRPr="00526FEA">
              <w:rPr>
                <w:highlight w:val="yellow"/>
              </w:rPr>
              <w:t>minutos</w:t>
            </w:r>
            <w:proofErr w:type="spellEnd"/>
          </w:p>
        </w:tc>
      </w:tr>
      <w:tr w:rsidR="000D1AD4" w:rsidRPr="00443DC8" w14:paraId="0201FDD1" w14:textId="77777777">
        <w:tc>
          <w:tcPr>
            <w:tcW w:w="2880" w:type="dxa"/>
          </w:tcPr>
          <w:p w14:paraId="1B3291E9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RNF02</w:t>
            </w:r>
          </w:p>
        </w:tc>
        <w:tc>
          <w:tcPr>
            <w:tcW w:w="2880" w:type="dxa"/>
          </w:tcPr>
          <w:p w14:paraId="7E145190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Segurança</w:t>
            </w:r>
          </w:p>
        </w:tc>
        <w:tc>
          <w:tcPr>
            <w:tcW w:w="2880" w:type="dxa"/>
          </w:tcPr>
          <w:p w14:paraId="6C89EACF" w14:textId="40F55908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 xml:space="preserve">As informações dos pacientes deverão ser armazenadas de forma </w:t>
            </w:r>
            <w:r w:rsidR="00156A1F" w:rsidRPr="00443DC8">
              <w:rPr>
                <w:lang w:val="pt-BR"/>
              </w:rPr>
              <w:t>sigilosa</w:t>
            </w:r>
            <w:r w:rsidRPr="00443DC8">
              <w:rPr>
                <w:lang w:val="pt-BR"/>
              </w:rPr>
              <w:t>.</w:t>
            </w:r>
            <w:r w:rsidR="00526FEA">
              <w:rPr>
                <w:lang w:val="pt-BR"/>
              </w:rPr>
              <w:t xml:space="preserve"> </w:t>
            </w:r>
            <w:r w:rsidR="00526FEA" w:rsidRPr="00526FEA">
              <w:t>"</w:t>
            </w:r>
            <w:r w:rsidR="00526FEA" w:rsidRPr="00526FEA">
              <w:rPr>
                <w:highlight w:val="yellow"/>
              </w:rPr>
              <w:t xml:space="preserve">As </w:t>
            </w:r>
            <w:proofErr w:type="spellStart"/>
            <w:r w:rsidR="00526FEA" w:rsidRPr="00526FEA">
              <w:rPr>
                <w:highlight w:val="yellow"/>
              </w:rPr>
              <w:t>informações</w:t>
            </w:r>
            <w:proofErr w:type="spellEnd"/>
            <w:r w:rsidR="00526FEA" w:rsidRPr="00526FEA">
              <w:rPr>
                <w:highlight w:val="yellow"/>
              </w:rPr>
              <w:t xml:space="preserve"> dos </w:t>
            </w:r>
            <w:proofErr w:type="spellStart"/>
            <w:r w:rsidR="00526FEA" w:rsidRPr="00526FEA">
              <w:rPr>
                <w:highlight w:val="yellow"/>
              </w:rPr>
              <w:t>pacientes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deverão</w:t>
            </w:r>
            <w:proofErr w:type="spellEnd"/>
            <w:r w:rsidR="00526FEA" w:rsidRPr="00526FEA">
              <w:rPr>
                <w:highlight w:val="yellow"/>
              </w:rPr>
              <w:t xml:space="preserve"> ser </w:t>
            </w:r>
            <w:proofErr w:type="spellStart"/>
            <w:r w:rsidR="00526FEA" w:rsidRPr="00526FEA">
              <w:rPr>
                <w:highlight w:val="yellow"/>
              </w:rPr>
              <w:t>armazenadas</w:t>
            </w:r>
            <w:proofErr w:type="spellEnd"/>
            <w:r w:rsidR="00526FEA" w:rsidRPr="00526FEA">
              <w:rPr>
                <w:highlight w:val="yellow"/>
              </w:rPr>
              <w:t xml:space="preserve"> de forma </w:t>
            </w:r>
            <w:proofErr w:type="spellStart"/>
            <w:r w:rsidR="00526FEA" w:rsidRPr="00526FEA">
              <w:rPr>
                <w:highlight w:val="yellow"/>
              </w:rPr>
              <w:t>sigilosa</w:t>
            </w:r>
            <w:proofErr w:type="spellEnd"/>
            <w:r w:rsidR="00526FEA" w:rsidRPr="00526FEA">
              <w:rPr>
                <w:highlight w:val="yellow"/>
              </w:rPr>
              <w:t xml:space="preserve">, </w:t>
            </w:r>
            <w:proofErr w:type="spellStart"/>
            <w:r w:rsidR="00526FEA" w:rsidRPr="00526FEA">
              <w:rPr>
                <w:highlight w:val="yellow"/>
              </w:rPr>
              <w:t>utilizando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criptografia</w:t>
            </w:r>
            <w:proofErr w:type="spellEnd"/>
            <w:r w:rsidR="00526FEA" w:rsidRPr="00526FEA">
              <w:rPr>
                <w:highlight w:val="yellow"/>
              </w:rPr>
              <w:t xml:space="preserve"> de </w:t>
            </w:r>
            <w:proofErr w:type="spellStart"/>
            <w:r w:rsidR="00526FEA" w:rsidRPr="00526FEA">
              <w:rPr>
                <w:highlight w:val="yellow"/>
              </w:rPr>
              <w:t>ponta</w:t>
            </w:r>
            <w:proofErr w:type="spellEnd"/>
            <w:r w:rsidR="00526FEA" w:rsidRPr="00526FEA">
              <w:rPr>
                <w:highlight w:val="yellow"/>
              </w:rPr>
              <w:t xml:space="preserve"> a </w:t>
            </w:r>
            <w:proofErr w:type="spellStart"/>
            <w:r w:rsidR="00526FEA" w:rsidRPr="00526FEA">
              <w:rPr>
                <w:highlight w:val="yellow"/>
              </w:rPr>
              <w:t>ponta</w:t>
            </w:r>
            <w:proofErr w:type="spellEnd"/>
            <w:r w:rsidR="00526FEA" w:rsidRPr="00526FEA">
              <w:rPr>
                <w:highlight w:val="yellow"/>
              </w:rPr>
              <w:t xml:space="preserve"> e </w:t>
            </w:r>
            <w:proofErr w:type="spellStart"/>
            <w:r w:rsidR="00526FEA" w:rsidRPr="00526FEA">
              <w:rPr>
                <w:highlight w:val="yellow"/>
              </w:rPr>
              <w:t>seguindo</w:t>
            </w:r>
            <w:proofErr w:type="spellEnd"/>
            <w:r w:rsidR="00526FEA" w:rsidRPr="00526FEA">
              <w:rPr>
                <w:highlight w:val="yellow"/>
              </w:rPr>
              <w:t xml:space="preserve"> as </w:t>
            </w:r>
            <w:proofErr w:type="spellStart"/>
            <w:r w:rsidR="00526FEA" w:rsidRPr="00526FEA">
              <w:rPr>
                <w:highlight w:val="yellow"/>
              </w:rPr>
              <w:t>melhores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práticas</w:t>
            </w:r>
            <w:proofErr w:type="spellEnd"/>
            <w:r w:rsidR="00526FEA" w:rsidRPr="00526FEA">
              <w:rPr>
                <w:highlight w:val="yellow"/>
              </w:rPr>
              <w:t xml:space="preserve"> de </w:t>
            </w:r>
            <w:proofErr w:type="spellStart"/>
            <w:r w:rsidR="00526FEA" w:rsidRPr="00526FEA">
              <w:rPr>
                <w:highlight w:val="yellow"/>
              </w:rPr>
              <w:t>segurança</w:t>
            </w:r>
            <w:proofErr w:type="spellEnd"/>
            <w:r w:rsidR="00526FEA" w:rsidRPr="00526FEA">
              <w:rPr>
                <w:highlight w:val="yellow"/>
              </w:rPr>
              <w:t xml:space="preserve"> da </w:t>
            </w:r>
            <w:proofErr w:type="spellStart"/>
            <w:r w:rsidR="00526FEA" w:rsidRPr="00526FEA">
              <w:rPr>
                <w:highlight w:val="yellow"/>
              </w:rPr>
              <w:t>informação</w:t>
            </w:r>
            <w:proofErr w:type="spellEnd"/>
            <w:r w:rsidR="00526FEA" w:rsidRPr="00526FEA">
              <w:rPr>
                <w:highlight w:val="yellow"/>
              </w:rPr>
              <w:t xml:space="preserve"> para </w:t>
            </w:r>
            <w:proofErr w:type="spellStart"/>
            <w:r w:rsidR="00526FEA" w:rsidRPr="00526FEA">
              <w:rPr>
                <w:highlight w:val="yellow"/>
              </w:rPr>
              <w:t>proteger</w:t>
            </w:r>
            <w:proofErr w:type="spellEnd"/>
            <w:r w:rsidR="00526FEA" w:rsidRPr="00526FEA">
              <w:rPr>
                <w:highlight w:val="yellow"/>
              </w:rPr>
              <w:t xml:space="preserve"> contra </w:t>
            </w:r>
            <w:proofErr w:type="spellStart"/>
            <w:r w:rsidR="00526FEA" w:rsidRPr="00526FEA">
              <w:rPr>
                <w:highlight w:val="yellow"/>
              </w:rPr>
              <w:t>acesso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não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autorizado</w:t>
            </w:r>
            <w:proofErr w:type="spellEnd"/>
            <w:r w:rsidR="00526FEA" w:rsidRPr="00526FEA">
              <w:rPr>
                <w:highlight w:val="yellow"/>
              </w:rPr>
              <w:t>."</w:t>
            </w:r>
          </w:p>
        </w:tc>
      </w:tr>
      <w:tr w:rsidR="000D1AD4" w:rsidRPr="00443DC8" w14:paraId="13A9E40F" w14:textId="77777777">
        <w:tc>
          <w:tcPr>
            <w:tcW w:w="2880" w:type="dxa"/>
          </w:tcPr>
          <w:p w14:paraId="2172DCB8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RNF03</w:t>
            </w:r>
          </w:p>
        </w:tc>
        <w:tc>
          <w:tcPr>
            <w:tcW w:w="2880" w:type="dxa"/>
          </w:tcPr>
          <w:p w14:paraId="4E8A559D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Eficiência</w:t>
            </w:r>
          </w:p>
        </w:tc>
        <w:tc>
          <w:tcPr>
            <w:tcW w:w="2880" w:type="dxa"/>
          </w:tcPr>
          <w:p w14:paraId="2C033F8E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O sistema deve ser capaz de registrar uma consulta em menos de 5 segundos após o preenchimento.</w:t>
            </w:r>
          </w:p>
        </w:tc>
      </w:tr>
      <w:tr w:rsidR="000D1AD4" w:rsidRPr="00443DC8" w14:paraId="62A13726" w14:textId="77777777">
        <w:tc>
          <w:tcPr>
            <w:tcW w:w="2880" w:type="dxa"/>
          </w:tcPr>
          <w:p w14:paraId="779ED323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RNF04</w:t>
            </w:r>
          </w:p>
        </w:tc>
        <w:tc>
          <w:tcPr>
            <w:tcW w:w="2880" w:type="dxa"/>
          </w:tcPr>
          <w:p w14:paraId="2316CEB1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Dependabilidade</w:t>
            </w:r>
          </w:p>
        </w:tc>
        <w:tc>
          <w:tcPr>
            <w:tcW w:w="2880" w:type="dxa"/>
          </w:tcPr>
          <w:p w14:paraId="3D042236" w14:textId="1539EADF" w:rsidR="000D1AD4" w:rsidRPr="00443DC8" w:rsidRDefault="00F158E9">
            <w:pPr>
              <w:rPr>
                <w:lang w:val="pt-BR"/>
              </w:rPr>
            </w:pPr>
            <w:r w:rsidRPr="00526FEA">
              <w:rPr>
                <w:highlight w:val="yellow"/>
                <w:lang w:val="pt-BR"/>
              </w:rPr>
              <w:t>O sistema deverá estar disponível para uso 24 horas por dia, 7 dias por semana.</w:t>
            </w:r>
            <w:r w:rsidR="00526FEA" w:rsidRPr="00526FEA">
              <w:rPr>
                <w:highlight w:val="yellow"/>
                <w:lang w:val="pt-BR"/>
              </w:rPr>
              <w:t xml:space="preserve"> </w:t>
            </w:r>
            <w:r w:rsidR="00526FEA" w:rsidRPr="00526FEA">
              <w:rPr>
                <w:highlight w:val="yellow"/>
              </w:rPr>
              <w:t xml:space="preserve">com </w:t>
            </w:r>
            <w:proofErr w:type="spellStart"/>
            <w:r w:rsidR="00526FEA" w:rsidRPr="00526FEA">
              <w:rPr>
                <w:highlight w:val="yellow"/>
              </w:rPr>
              <w:t>uma</w:t>
            </w:r>
            <w:proofErr w:type="spellEnd"/>
            <w:r w:rsidR="00526FEA" w:rsidRPr="00526FEA">
              <w:rPr>
                <w:highlight w:val="yellow"/>
              </w:rPr>
              <w:t xml:space="preserve"> taxa de </w:t>
            </w:r>
            <w:proofErr w:type="spellStart"/>
            <w:r w:rsidR="00526FEA" w:rsidRPr="00526FEA">
              <w:rPr>
                <w:highlight w:val="yellow"/>
              </w:rPr>
              <w:t>disponibilidade</w:t>
            </w:r>
            <w:proofErr w:type="spellEnd"/>
            <w:r w:rsidR="00526FEA" w:rsidRPr="00526FEA">
              <w:rPr>
                <w:highlight w:val="yellow"/>
              </w:rPr>
              <w:t xml:space="preserve"> de 99.9% (</w:t>
            </w:r>
            <w:proofErr w:type="spellStart"/>
            <w:r w:rsidR="00526FEA" w:rsidRPr="00526FEA">
              <w:rPr>
                <w:highlight w:val="yellow"/>
              </w:rPr>
              <w:t>excluindo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janelas</w:t>
            </w:r>
            <w:proofErr w:type="spellEnd"/>
            <w:r w:rsidR="00526FEA" w:rsidRPr="00526FEA">
              <w:rPr>
                <w:highlight w:val="yellow"/>
              </w:rPr>
              <w:t xml:space="preserve"> de </w:t>
            </w:r>
            <w:proofErr w:type="spellStart"/>
            <w:r w:rsidR="00526FEA" w:rsidRPr="00526FEA">
              <w:rPr>
                <w:highlight w:val="yellow"/>
              </w:rPr>
              <w:t>manutenção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planejadas</w:t>
            </w:r>
            <w:proofErr w:type="spellEnd"/>
            <w:r w:rsidR="00526FEA" w:rsidRPr="00526FEA">
              <w:rPr>
                <w:highlight w:val="yellow"/>
              </w:rPr>
              <w:t xml:space="preserve">, que </w:t>
            </w:r>
            <w:proofErr w:type="spellStart"/>
            <w:r w:rsidR="00526FEA" w:rsidRPr="00526FEA">
              <w:rPr>
                <w:highlight w:val="yellow"/>
              </w:rPr>
              <w:t>devem</w:t>
            </w:r>
            <w:proofErr w:type="spellEnd"/>
            <w:r w:rsidR="00526FEA" w:rsidRPr="00526FEA">
              <w:rPr>
                <w:highlight w:val="yellow"/>
              </w:rPr>
              <w:t xml:space="preserve"> ser </w:t>
            </w:r>
            <w:proofErr w:type="spellStart"/>
            <w:r w:rsidR="00526FEA" w:rsidRPr="00526FEA">
              <w:rPr>
                <w:highlight w:val="yellow"/>
              </w:rPr>
              <w:t>comunicadas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r w:rsidR="00526FEA" w:rsidRPr="00526FEA">
              <w:rPr>
                <w:highlight w:val="yellow"/>
              </w:rPr>
              <w:lastRenderedPageBreak/>
              <w:t xml:space="preserve">com </w:t>
            </w:r>
            <w:proofErr w:type="spellStart"/>
            <w:r w:rsidR="00526FEA" w:rsidRPr="00526FEA">
              <w:rPr>
                <w:highlight w:val="yellow"/>
              </w:rPr>
              <w:t>antecedência</w:t>
            </w:r>
            <w:proofErr w:type="spellEnd"/>
          </w:p>
        </w:tc>
      </w:tr>
      <w:tr w:rsidR="000D1AD4" w:rsidRPr="00443DC8" w14:paraId="283AFF39" w14:textId="77777777">
        <w:tc>
          <w:tcPr>
            <w:tcW w:w="2880" w:type="dxa"/>
          </w:tcPr>
          <w:p w14:paraId="5DCD9C39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lastRenderedPageBreak/>
              <w:t>RNF05</w:t>
            </w:r>
          </w:p>
        </w:tc>
        <w:tc>
          <w:tcPr>
            <w:tcW w:w="2880" w:type="dxa"/>
          </w:tcPr>
          <w:p w14:paraId="33EF145E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Legislativo</w:t>
            </w:r>
          </w:p>
        </w:tc>
        <w:tc>
          <w:tcPr>
            <w:tcW w:w="2880" w:type="dxa"/>
          </w:tcPr>
          <w:p w14:paraId="75ED35EF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O sistema deverá estar de acordo com a LGPD, especialmente com o Art. 6º, Inciso VII, adotando medidas técnicas para proteger os dados pessoais contra acessos não autorizados e incidentes.</w:t>
            </w:r>
          </w:p>
        </w:tc>
      </w:tr>
      <w:tr w:rsidR="000D1AD4" w:rsidRPr="00443DC8" w14:paraId="29816D9D" w14:textId="77777777">
        <w:tc>
          <w:tcPr>
            <w:tcW w:w="2880" w:type="dxa"/>
          </w:tcPr>
          <w:p w14:paraId="7A5DE8AC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RNF06</w:t>
            </w:r>
          </w:p>
        </w:tc>
        <w:tc>
          <w:tcPr>
            <w:tcW w:w="2880" w:type="dxa"/>
          </w:tcPr>
          <w:p w14:paraId="7FB40CCF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Operacional</w:t>
            </w:r>
          </w:p>
        </w:tc>
        <w:tc>
          <w:tcPr>
            <w:tcW w:w="2880" w:type="dxa"/>
          </w:tcPr>
          <w:p w14:paraId="395C6AFE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O sistema deverá estar disponível para instalação via Google Play Store.</w:t>
            </w:r>
          </w:p>
        </w:tc>
      </w:tr>
      <w:tr w:rsidR="000D1AD4" w:rsidRPr="00443DC8" w14:paraId="642E10C0" w14:textId="77777777">
        <w:tc>
          <w:tcPr>
            <w:tcW w:w="2880" w:type="dxa"/>
          </w:tcPr>
          <w:p w14:paraId="6556E39E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RNF07</w:t>
            </w:r>
          </w:p>
        </w:tc>
        <w:tc>
          <w:tcPr>
            <w:tcW w:w="2880" w:type="dxa"/>
          </w:tcPr>
          <w:p w14:paraId="51671E75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Portabilidade</w:t>
            </w:r>
          </w:p>
        </w:tc>
        <w:tc>
          <w:tcPr>
            <w:tcW w:w="2880" w:type="dxa"/>
          </w:tcPr>
          <w:p w14:paraId="7C084438" w14:textId="05282B05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 xml:space="preserve">O sistema deverá ser compatível com dispositivos </w:t>
            </w:r>
            <w:r w:rsidRPr="00443DC8">
              <w:rPr>
                <w:highlight w:val="yellow"/>
                <w:lang w:val="pt-BR"/>
              </w:rPr>
              <w:t>Android versão</w:t>
            </w:r>
            <w:r w:rsidRPr="00443DC8">
              <w:rPr>
                <w:lang w:val="pt-BR"/>
              </w:rPr>
              <w:t xml:space="preserve"> 8.0 ou superior.</w:t>
            </w:r>
          </w:p>
        </w:tc>
      </w:tr>
      <w:tr w:rsidR="000D1AD4" w:rsidRPr="00443DC8" w14:paraId="3F4B7ED3" w14:textId="77777777">
        <w:tc>
          <w:tcPr>
            <w:tcW w:w="2880" w:type="dxa"/>
          </w:tcPr>
          <w:p w14:paraId="5645920E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RNF08</w:t>
            </w:r>
          </w:p>
        </w:tc>
        <w:tc>
          <w:tcPr>
            <w:tcW w:w="2880" w:type="dxa"/>
          </w:tcPr>
          <w:p w14:paraId="46010A0A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Desenvolvimento</w:t>
            </w:r>
          </w:p>
        </w:tc>
        <w:tc>
          <w:tcPr>
            <w:tcW w:w="2880" w:type="dxa"/>
          </w:tcPr>
          <w:p w14:paraId="30EAEB24" w14:textId="7A09657F" w:rsidR="000D1AD4" w:rsidRPr="00443DC8" w:rsidRDefault="00F158E9">
            <w:pPr>
              <w:rPr>
                <w:lang w:val="pt-BR"/>
              </w:rPr>
            </w:pPr>
            <w:r w:rsidRPr="00443DC8">
              <w:rPr>
                <w:highlight w:val="yellow"/>
                <w:lang w:val="pt-BR"/>
              </w:rPr>
              <w:t xml:space="preserve">O sistema </w:t>
            </w:r>
            <w:r w:rsidR="00443DC8" w:rsidRPr="00443DC8">
              <w:rPr>
                <w:highlight w:val="yellow"/>
                <w:lang w:val="pt-BR"/>
              </w:rPr>
              <w:t>deverá ser</w:t>
            </w:r>
            <w:r w:rsidRPr="00443DC8">
              <w:rPr>
                <w:highlight w:val="yellow"/>
                <w:lang w:val="pt-BR"/>
              </w:rPr>
              <w:t xml:space="preserve"> desenvolvido utilizando </w:t>
            </w:r>
            <w:r w:rsidR="00443DC8" w:rsidRPr="00443DC8">
              <w:rPr>
                <w:highlight w:val="yellow"/>
                <w:lang w:val="pt-BR"/>
              </w:rPr>
              <w:t xml:space="preserve">a ferramenta </w:t>
            </w:r>
            <w:r w:rsidRPr="00443DC8">
              <w:rPr>
                <w:highlight w:val="yellow"/>
                <w:lang w:val="pt-BR"/>
              </w:rPr>
              <w:t xml:space="preserve">Flutter </w:t>
            </w:r>
            <w:r w:rsidR="00443DC8" w:rsidRPr="00443DC8">
              <w:rPr>
                <w:highlight w:val="yellow"/>
                <w:lang w:val="pt-BR"/>
              </w:rPr>
              <w:t xml:space="preserve"> com </w:t>
            </w:r>
            <w:proofErr w:type="spellStart"/>
            <w:r w:rsidR="00443DC8" w:rsidRPr="00443DC8">
              <w:rPr>
                <w:highlight w:val="yellow"/>
                <w:lang w:val="pt-BR"/>
              </w:rPr>
              <w:t>limguagem</w:t>
            </w:r>
            <w:proofErr w:type="spellEnd"/>
            <w:r w:rsidR="00443DC8" w:rsidRPr="00443DC8">
              <w:rPr>
                <w:highlight w:val="yellow"/>
                <w:lang w:val="pt-BR"/>
              </w:rPr>
              <w:t xml:space="preserve"> Dart </w:t>
            </w:r>
            <w:r w:rsidRPr="00443DC8">
              <w:rPr>
                <w:highlight w:val="yellow"/>
                <w:lang w:val="pt-BR"/>
              </w:rPr>
              <w:t>e</w:t>
            </w:r>
            <w:r w:rsidR="00443DC8" w:rsidRPr="00443DC8">
              <w:rPr>
                <w:highlight w:val="yellow"/>
                <w:lang w:val="pt-BR"/>
              </w:rPr>
              <w:t xml:space="preserve"> Banco de Dados</w:t>
            </w:r>
            <w:r w:rsidRPr="00443DC8">
              <w:rPr>
                <w:highlight w:val="yellow"/>
                <w:lang w:val="pt-BR"/>
              </w:rPr>
              <w:t xml:space="preserve"> Firebase</w:t>
            </w:r>
            <w:r w:rsidR="00443DC8" w:rsidRPr="00443DC8">
              <w:rPr>
                <w:highlight w:val="yellow"/>
                <w:lang w:val="pt-BR"/>
              </w:rPr>
              <w:t>.</w:t>
            </w:r>
          </w:p>
        </w:tc>
      </w:tr>
      <w:tr w:rsidR="000D1AD4" w:rsidRPr="00443DC8" w14:paraId="35BCA66C" w14:textId="77777777">
        <w:tc>
          <w:tcPr>
            <w:tcW w:w="2880" w:type="dxa"/>
          </w:tcPr>
          <w:p w14:paraId="4E4D27B6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RNF09</w:t>
            </w:r>
          </w:p>
        </w:tc>
        <w:tc>
          <w:tcPr>
            <w:tcW w:w="2880" w:type="dxa"/>
          </w:tcPr>
          <w:p w14:paraId="00F960C4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Usabilidade</w:t>
            </w:r>
          </w:p>
        </w:tc>
        <w:tc>
          <w:tcPr>
            <w:tcW w:w="2880" w:type="dxa"/>
          </w:tcPr>
          <w:p w14:paraId="7A01E50A" w14:textId="6DE88BF5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A agenda deverá permitir visualização em formatos semanal e mensal, com foco em facilitar o uso no dia a dia clínico</w:t>
            </w:r>
            <w:r w:rsidRPr="00443DC8">
              <w:rPr>
                <w:highlight w:val="yellow"/>
                <w:lang w:val="pt-BR"/>
              </w:rPr>
              <w:t>.</w:t>
            </w:r>
            <w:r w:rsidR="00443DC8" w:rsidRPr="00443DC8">
              <w:rPr>
                <w:highlight w:val="yellow"/>
                <w:lang w:val="pt-BR"/>
              </w:rPr>
              <w:t xml:space="preserve"> (FUNCIONAL)</w:t>
            </w:r>
          </w:p>
        </w:tc>
      </w:tr>
      <w:tr w:rsidR="000D1AD4" w:rsidRPr="00443DC8" w14:paraId="62DA1658" w14:textId="77777777">
        <w:tc>
          <w:tcPr>
            <w:tcW w:w="2880" w:type="dxa"/>
          </w:tcPr>
          <w:p w14:paraId="214950EE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RNF10</w:t>
            </w:r>
          </w:p>
        </w:tc>
        <w:tc>
          <w:tcPr>
            <w:tcW w:w="2880" w:type="dxa"/>
          </w:tcPr>
          <w:p w14:paraId="14B2902F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Segurança</w:t>
            </w:r>
          </w:p>
        </w:tc>
        <w:tc>
          <w:tcPr>
            <w:tcW w:w="2880" w:type="dxa"/>
          </w:tcPr>
          <w:p w14:paraId="215206C2" w14:textId="1922C7E0" w:rsidR="000D1AD4" w:rsidRPr="00526FEA" w:rsidRDefault="00F158E9">
            <w:pPr>
              <w:rPr>
                <w:highlight w:val="yellow"/>
                <w:lang w:val="pt-BR"/>
              </w:rPr>
            </w:pPr>
            <w:r w:rsidRPr="00526FEA">
              <w:rPr>
                <w:highlight w:val="yellow"/>
                <w:lang w:val="pt-BR"/>
              </w:rPr>
              <w:t>O acesso ao sistema deverá exigir autenticação por e-mail e senha.</w:t>
            </w:r>
            <w:r w:rsidR="00526FEA" w:rsidRPr="00526FEA">
              <w:rPr>
                <w:highlight w:val="yellow"/>
                <w:lang w:val="pt-BR"/>
              </w:rPr>
              <w:t xml:space="preserve"> </w:t>
            </w:r>
            <w:r w:rsidR="00526FEA" w:rsidRPr="00526FEA">
              <w:rPr>
                <w:highlight w:val="yellow"/>
              </w:rPr>
              <w:t xml:space="preserve">"O </w:t>
            </w:r>
            <w:proofErr w:type="spellStart"/>
            <w:r w:rsidR="00526FEA" w:rsidRPr="00526FEA">
              <w:rPr>
                <w:highlight w:val="yellow"/>
              </w:rPr>
              <w:t>acesso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ao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sistema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deverá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exigir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autenticação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segura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por</w:t>
            </w:r>
            <w:proofErr w:type="spellEnd"/>
            <w:r w:rsidR="00526FEA" w:rsidRPr="00526FEA">
              <w:rPr>
                <w:highlight w:val="yellow"/>
              </w:rPr>
              <w:t xml:space="preserve"> e-mail e </w:t>
            </w:r>
            <w:proofErr w:type="spellStart"/>
            <w:r w:rsidR="00526FEA" w:rsidRPr="00526FEA">
              <w:rPr>
                <w:highlight w:val="yellow"/>
              </w:rPr>
              <w:t>senha</w:t>
            </w:r>
            <w:proofErr w:type="spellEnd"/>
            <w:r w:rsidR="00526FEA" w:rsidRPr="00526FEA">
              <w:rPr>
                <w:highlight w:val="yellow"/>
              </w:rPr>
              <w:t xml:space="preserve">, com </w:t>
            </w:r>
            <w:proofErr w:type="spellStart"/>
            <w:r w:rsidR="00526FEA" w:rsidRPr="00526FEA">
              <w:rPr>
                <w:highlight w:val="yellow"/>
              </w:rPr>
              <w:t>políticas</w:t>
            </w:r>
            <w:proofErr w:type="spellEnd"/>
            <w:r w:rsidR="00526FEA" w:rsidRPr="00526FEA">
              <w:rPr>
                <w:highlight w:val="yellow"/>
              </w:rPr>
              <w:t xml:space="preserve"> de </w:t>
            </w:r>
            <w:proofErr w:type="spellStart"/>
            <w:r w:rsidR="00526FEA" w:rsidRPr="00526FEA">
              <w:rPr>
                <w:highlight w:val="yellow"/>
              </w:rPr>
              <w:t>senha</w:t>
            </w:r>
            <w:proofErr w:type="spellEnd"/>
            <w:r w:rsidR="00526FEA" w:rsidRPr="00526FEA">
              <w:rPr>
                <w:highlight w:val="yellow"/>
              </w:rPr>
              <w:t xml:space="preserve"> robustas (ex: </w:t>
            </w:r>
            <w:proofErr w:type="spellStart"/>
            <w:r w:rsidR="00526FEA" w:rsidRPr="00526FEA">
              <w:rPr>
                <w:highlight w:val="yellow"/>
              </w:rPr>
              <w:t>exigência</w:t>
            </w:r>
            <w:proofErr w:type="spellEnd"/>
            <w:r w:rsidR="00526FEA" w:rsidRPr="00526FEA">
              <w:rPr>
                <w:highlight w:val="yellow"/>
              </w:rPr>
              <w:t xml:space="preserve"> de </w:t>
            </w:r>
            <w:proofErr w:type="spellStart"/>
            <w:r w:rsidR="00526FEA" w:rsidRPr="00526FEA">
              <w:rPr>
                <w:highlight w:val="yellow"/>
              </w:rPr>
              <w:t>caracteres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especiais</w:t>
            </w:r>
            <w:proofErr w:type="spellEnd"/>
            <w:r w:rsidR="00526FEA" w:rsidRPr="00526FEA">
              <w:rPr>
                <w:highlight w:val="yellow"/>
              </w:rPr>
              <w:t xml:space="preserve">, </w:t>
            </w:r>
            <w:proofErr w:type="spellStart"/>
            <w:r w:rsidR="00526FEA" w:rsidRPr="00526FEA">
              <w:rPr>
                <w:highlight w:val="yellow"/>
              </w:rPr>
              <w:t>número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mínimo</w:t>
            </w:r>
            <w:proofErr w:type="spellEnd"/>
            <w:r w:rsidR="00526FEA" w:rsidRPr="00526FEA">
              <w:rPr>
                <w:highlight w:val="yellow"/>
              </w:rPr>
              <w:t xml:space="preserve"> de </w:t>
            </w:r>
            <w:proofErr w:type="spellStart"/>
            <w:r w:rsidR="00526FEA" w:rsidRPr="00526FEA">
              <w:rPr>
                <w:highlight w:val="yellow"/>
              </w:rPr>
              <w:t>caracteres</w:t>
            </w:r>
            <w:proofErr w:type="spellEnd"/>
            <w:r w:rsidR="00526FEA" w:rsidRPr="00526FEA">
              <w:rPr>
                <w:highlight w:val="yellow"/>
              </w:rPr>
              <w:t xml:space="preserve">) e, </w:t>
            </w:r>
            <w:proofErr w:type="spellStart"/>
            <w:r w:rsidR="00526FEA" w:rsidRPr="00526FEA">
              <w:rPr>
                <w:highlight w:val="yellow"/>
              </w:rPr>
              <w:t>opcionalmente</w:t>
            </w:r>
            <w:proofErr w:type="spellEnd"/>
            <w:r w:rsidR="00526FEA" w:rsidRPr="00526FEA">
              <w:rPr>
                <w:highlight w:val="yellow"/>
              </w:rPr>
              <w:t xml:space="preserve">, </w:t>
            </w:r>
            <w:proofErr w:type="spellStart"/>
            <w:r w:rsidR="00526FEA" w:rsidRPr="00526FEA">
              <w:rPr>
                <w:highlight w:val="yellow"/>
              </w:rPr>
              <w:t>autenticação</w:t>
            </w:r>
            <w:proofErr w:type="spellEnd"/>
            <w:r w:rsidR="00526FEA" w:rsidRPr="00526FEA">
              <w:rPr>
                <w:highlight w:val="yellow"/>
              </w:rPr>
              <w:t xml:space="preserve"> de </w:t>
            </w:r>
            <w:proofErr w:type="spellStart"/>
            <w:r w:rsidR="00526FEA" w:rsidRPr="00526FEA">
              <w:rPr>
                <w:highlight w:val="yellow"/>
              </w:rPr>
              <w:t>dois</w:t>
            </w:r>
            <w:proofErr w:type="spellEnd"/>
            <w:r w:rsidR="00526FEA" w:rsidRPr="00526FEA">
              <w:rPr>
                <w:highlight w:val="yellow"/>
              </w:rPr>
              <w:t xml:space="preserve"> </w:t>
            </w:r>
            <w:proofErr w:type="spellStart"/>
            <w:r w:rsidR="00526FEA" w:rsidRPr="00526FEA">
              <w:rPr>
                <w:highlight w:val="yellow"/>
              </w:rPr>
              <w:t>fatores</w:t>
            </w:r>
            <w:proofErr w:type="spellEnd"/>
            <w:r w:rsidR="00526FEA" w:rsidRPr="00526FEA">
              <w:rPr>
                <w:highlight w:val="yellow"/>
              </w:rPr>
              <w:t>."</w:t>
            </w:r>
          </w:p>
        </w:tc>
      </w:tr>
      <w:tr w:rsidR="000D1AD4" w:rsidRPr="00443DC8" w14:paraId="404DCB45" w14:textId="77777777">
        <w:tc>
          <w:tcPr>
            <w:tcW w:w="2880" w:type="dxa"/>
          </w:tcPr>
          <w:p w14:paraId="63980DF3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RNF11</w:t>
            </w:r>
          </w:p>
        </w:tc>
        <w:tc>
          <w:tcPr>
            <w:tcW w:w="2880" w:type="dxa"/>
          </w:tcPr>
          <w:p w14:paraId="5B5C1744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Eficiência</w:t>
            </w:r>
          </w:p>
        </w:tc>
        <w:tc>
          <w:tcPr>
            <w:tcW w:w="2880" w:type="dxa"/>
          </w:tcPr>
          <w:p w14:paraId="76F56C6F" w14:textId="5A010C22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 xml:space="preserve">A pesquisa por pacientes deverá retornar resultados em menos de </w:t>
            </w:r>
            <w:r w:rsidR="00156A1F" w:rsidRPr="00443DC8">
              <w:rPr>
                <w:lang w:val="pt-BR"/>
              </w:rPr>
              <w:t>5</w:t>
            </w:r>
            <w:r w:rsidRPr="00443DC8">
              <w:rPr>
                <w:lang w:val="pt-BR"/>
              </w:rPr>
              <w:t xml:space="preserve"> segundos.</w:t>
            </w:r>
          </w:p>
        </w:tc>
      </w:tr>
      <w:tr w:rsidR="000D1AD4" w:rsidRPr="00443DC8" w14:paraId="0FEFB67D" w14:textId="77777777" w:rsidTr="00156A1F">
        <w:trPr>
          <w:trHeight w:val="1387"/>
        </w:trPr>
        <w:tc>
          <w:tcPr>
            <w:tcW w:w="2880" w:type="dxa"/>
          </w:tcPr>
          <w:p w14:paraId="037BF41B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RNF12</w:t>
            </w:r>
          </w:p>
        </w:tc>
        <w:tc>
          <w:tcPr>
            <w:tcW w:w="2880" w:type="dxa"/>
          </w:tcPr>
          <w:p w14:paraId="455061B6" w14:textId="77777777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Manutenibilidade</w:t>
            </w:r>
          </w:p>
        </w:tc>
        <w:tc>
          <w:tcPr>
            <w:tcW w:w="2880" w:type="dxa"/>
          </w:tcPr>
          <w:p w14:paraId="37C15BE8" w14:textId="79CA67CF" w:rsidR="000D1AD4" w:rsidRPr="00443DC8" w:rsidRDefault="00F158E9">
            <w:pPr>
              <w:rPr>
                <w:lang w:val="pt-BR"/>
              </w:rPr>
            </w:pPr>
            <w:r w:rsidRPr="00443DC8">
              <w:rPr>
                <w:lang w:val="pt-BR"/>
              </w:rPr>
              <w:t>O código deverá seguir boas práticas de desenvolvimento para facilitar futuras atualizações.</w:t>
            </w:r>
            <w:r w:rsidR="00526FEA">
              <w:rPr>
                <w:lang w:val="pt-BR"/>
              </w:rPr>
              <w:t xml:space="preserve"> </w:t>
            </w:r>
            <w:r w:rsidR="00526FEA" w:rsidRPr="00526FEA">
              <w:rPr>
                <w:highlight w:val="yellow"/>
                <w:lang w:val="pt-BR"/>
              </w:rPr>
              <w:t>Quais???</w:t>
            </w:r>
            <w:r w:rsidR="00526FEA">
              <w:rPr>
                <w:lang w:val="pt-BR"/>
              </w:rPr>
              <w:t xml:space="preserve"> </w:t>
            </w:r>
            <w:r w:rsidR="00526FEA" w:rsidRPr="00526FEA">
              <w:t xml:space="preserve">Ex: </w:t>
            </w:r>
            <w:r w:rsidR="00526FEA" w:rsidRPr="00526FEA">
              <w:rPr>
                <w:highlight w:val="yellow"/>
              </w:rPr>
              <w:t xml:space="preserve">Guia de </w:t>
            </w:r>
            <w:proofErr w:type="spellStart"/>
            <w:r w:rsidR="00526FEA" w:rsidRPr="00526FEA">
              <w:rPr>
                <w:highlight w:val="yellow"/>
              </w:rPr>
              <w:t>estilo</w:t>
            </w:r>
            <w:proofErr w:type="spellEnd"/>
            <w:r w:rsidR="00526FEA" w:rsidRPr="00526FEA">
              <w:rPr>
                <w:highlight w:val="yellow"/>
              </w:rPr>
              <w:t xml:space="preserve"> do Flutter/Dart</w:t>
            </w:r>
          </w:p>
        </w:tc>
      </w:tr>
      <w:tr w:rsidR="007C7460" w:rsidRPr="00443DC8" w14:paraId="0EBA278F" w14:textId="77777777" w:rsidTr="00156A1F">
        <w:trPr>
          <w:trHeight w:val="1387"/>
        </w:trPr>
        <w:tc>
          <w:tcPr>
            <w:tcW w:w="2880" w:type="dxa"/>
          </w:tcPr>
          <w:p w14:paraId="21AFC880" w14:textId="77777777" w:rsidR="007C7460" w:rsidRDefault="007C7460">
            <w:pPr>
              <w:rPr>
                <w:lang w:val="pt-BR"/>
              </w:rPr>
            </w:pPr>
          </w:p>
          <w:p w14:paraId="14E07FB9" w14:textId="77777777" w:rsidR="007C7460" w:rsidRPr="00443DC8" w:rsidRDefault="007C7460">
            <w:pPr>
              <w:rPr>
                <w:lang w:val="pt-BR"/>
              </w:rPr>
            </w:pPr>
          </w:p>
        </w:tc>
        <w:tc>
          <w:tcPr>
            <w:tcW w:w="2880" w:type="dxa"/>
          </w:tcPr>
          <w:p w14:paraId="03908D70" w14:textId="77777777" w:rsidR="007C7460" w:rsidRPr="00443DC8" w:rsidRDefault="007C7460">
            <w:pPr>
              <w:rPr>
                <w:lang w:val="pt-BR"/>
              </w:rPr>
            </w:pPr>
          </w:p>
        </w:tc>
        <w:tc>
          <w:tcPr>
            <w:tcW w:w="2880" w:type="dxa"/>
          </w:tcPr>
          <w:p w14:paraId="5B8EC220" w14:textId="4FDCFA80" w:rsidR="007C7460" w:rsidRPr="00443DC8" w:rsidRDefault="007C7460">
            <w:pPr>
              <w:rPr>
                <w:lang w:val="pt-BR"/>
              </w:rPr>
            </w:pPr>
            <w:proofErr w:type="spellStart"/>
            <w:r w:rsidRPr="007C7460">
              <w:rPr>
                <w:highlight w:val="yellow"/>
                <w:lang w:val="pt-BR"/>
              </w:rPr>
              <w:t>backupsxxxxxxxxx</w:t>
            </w:r>
            <w:proofErr w:type="spellEnd"/>
          </w:p>
        </w:tc>
      </w:tr>
      <w:tr w:rsidR="007C7460" w:rsidRPr="00443DC8" w14:paraId="7B69545D" w14:textId="77777777" w:rsidTr="00156A1F">
        <w:trPr>
          <w:trHeight w:val="1387"/>
        </w:trPr>
        <w:tc>
          <w:tcPr>
            <w:tcW w:w="2880" w:type="dxa"/>
          </w:tcPr>
          <w:p w14:paraId="6F27BB6B" w14:textId="77777777" w:rsidR="007C7460" w:rsidRDefault="007C7460">
            <w:pPr>
              <w:rPr>
                <w:lang w:val="pt-BR"/>
              </w:rPr>
            </w:pPr>
          </w:p>
        </w:tc>
        <w:tc>
          <w:tcPr>
            <w:tcW w:w="2880" w:type="dxa"/>
          </w:tcPr>
          <w:p w14:paraId="624DD8C0" w14:textId="77777777" w:rsidR="007C7460" w:rsidRPr="00443DC8" w:rsidRDefault="007C7460">
            <w:pPr>
              <w:rPr>
                <w:lang w:val="pt-BR"/>
              </w:rPr>
            </w:pPr>
          </w:p>
        </w:tc>
        <w:tc>
          <w:tcPr>
            <w:tcW w:w="2880" w:type="dxa"/>
          </w:tcPr>
          <w:p w14:paraId="5F8138B5" w14:textId="77777777" w:rsidR="007C7460" w:rsidRPr="00443DC8" w:rsidRDefault="007C7460">
            <w:pPr>
              <w:rPr>
                <w:lang w:val="pt-BR"/>
              </w:rPr>
            </w:pPr>
          </w:p>
        </w:tc>
      </w:tr>
    </w:tbl>
    <w:p w14:paraId="7A389FC4" w14:textId="77777777" w:rsidR="00F158E9" w:rsidRPr="00443DC8" w:rsidRDefault="00F158E9">
      <w:pPr>
        <w:rPr>
          <w:lang w:val="pt-BR"/>
        </w:rPr>
      </w:pPr>
    </w:p>
    <w:sectPr w:rsidR="00F158E9" w:rsidRPr="00443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879667">
    <w:abstractNumId w:val="8"/>
  </w:num>
  <w:num w:numId="2" w16cid:durableId="138112172">
    <w:abstractNumId w:val="6"/>
  </w:num>
  <w:num w:numId="3" w16cid:durableId="646200484">
    <w:abstractNumId w:val="5"/>
  </w:num>
  <w:num w:numId="4" w16cid:durableId="1388913543">
    <w:abstractNumId w:val="4"/>
  </w:num>
  <w:num w:numId="5" w16cid:durableId="2054385413">
    <w:abstractNumId w:val="7"/>
  </w:num>
  <w:num w:numId="6" w16cid:durableId="1142230016">
    <w:abstractNumId w:val="3"/>
  </w:num>
  <w:num w:numId="7" w16cid:durableId="1338189674">
    <w:abstractNumId w:val="2"/>
  </w:num>
  <w:num w:numId="8" w16cid:durableId="487289966">
    <w:abstractNumId w:val="1"/>
  </w:num>
  <w:num w:numId="9" w16cid:durableId="191334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663"/>
    <w:rsid w:val="000D1AD4"/>
    <w:rsid w:val="00141243"/>
    <w:rsid w:val="0015074B"/>
    <w:rsid w:val="00156A1F"/>
    <w:rsid w:val="0029639D"/>
    <w:rsid w:val="00326F90"/>
    <w:rsid w:val="00387EF2"/>
    <w:rsid w:val="00443DC8"/>
    <w:rsid w:val="00526FEA"/>
    <w:rsid w:val="007C7460"/>
    <w:rsid w:val="00AA1D8D"/>
    <w:rsid w:val="00B47730"/>
    <w:rsid w:val="00CB0664"/>
    <w:rsid w:val="00F158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EBFEB4"/>
  <w14:defaultImageDpi w14:val="300"/>
  <w15:docId w15:val="{8A91AD4F-5414-4ADD-A987-5A68F2F1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DENILCE DE ALMEIDA OLIVEIRA VELOSO</cp:lastModifiedBy>
  <cp:revision>6</cp:revision>
  <dcterms:created xsi:type="dcterms:W3CDTF">2013-12-23T23:15:00Z</dcterms:created>
  <dcterms:modified xsi:type="dcterms:W3CDTF">2025-04-24T13:09:00Z</dcterms:modified>
  <cp:category/>
</cp:coreProperties>
</file>